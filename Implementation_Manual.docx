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Implementation Manual</w:t>
      </w:r>
    </w:p>
    <w:p>
      <w:pPr>
        <w:pStyle w:val="Heading1"/>
      </w:pPr>
      <w:r>
        <w:t>1. Project Overview</w:t>
      </w:r>
    </w:p>
    <w:p>
      <w:r>
        <w:t>The Weather Data Visualization App is a Java-based GUI application that retrieves, processes, and visualizes weather data such as temperature, humidity, and precipitation over time for a given city. It emphasizes object-oriented programming (OOP) principles like encapsulation, inheritance, and modularity.</w:t>
      </w:r>
    </w:p>
    <w:p>
      <w:pPr>
        <w:pStyle w:val="Heading1"/>
      </w:pPr>
      <w:r>
        <w:t>2. Project Structure</w:t>
      </w:r>
    </w:p>
    <w:p>
      <w:r>
        <w:t>The project is organized into the following packages:</w:t>
      </w:r>
    </w:p>
    <w:p>
      <w:pPr>
        <w:pStyle w:val="ListBullet"/>
      </w:pPr>
      <w:r>
        <w:t>• `api`: Handles API requests and data fetching from the OpenWeatherMap API.</w:t>
      </w:r>
    </w:p>
    <w:p>
      <w:pPr>
        <w:pStyle w:val="ListBullet"/>
      </w:pPr>
      <w:r>
        <w:t>• `data`: Defines the `WeatherData` model to store weather information.</w:t>
      </w:r>
    </w:p>
    <w:p>
      <w:pPr>
        <w:pStyle w:val="ListBullet"/>
      </w:pPr>
      <w:r>
        <w:t>• `graph`: Responsible for chart generation using JFreeChart.</w:t>
      </w:r>
    </w:p>
    <w:p>
      <w:pPr>
        <w:pStyle w:val="ListBullet"/>
      </w:pPr>
      <w:r>
        <w:t>• `gui`: Manages the graphical user interface elements.</w:t>
      </w:r>
    </w:p>
    <w:p>
      <w:r>
        <w:t>• `WeatherApp.java`: The main application file that integrates all components.</w:t>
      </w:r>
    </w:p>
    <w:p>
      <w:pPr>
        <w:pStyle w:val="Heading1"/>
      </w:pPr>
      <w:r>
        <w:t>3. Class Descriptions</w:t>
      </w:r>
    </w:p>
    <w:p>
      <w:pPr>
        <w:pStyle w:val="ListBullet"/>
      </w:pPr>
      <w:r>
        <w:t>• `APIHandler` (in `api` package):</w:t>
      </w:r>
    </w:p>
    <w:p>
      <w:pPr>
        <w:pStyle w:val="ListBullet2"/>
      </w:pPr>
      <w:r>
        <w:t xml:space="preserve">  - Connects to the weather API and fetches forecast data.</w:t>
      </w:r>
    </w:p>
    <w:p>
      <w:pPr>
        <w:pStyle w:val="ListBullet"/>
      </w:pPr>
      <w:r>
        <w:t>• `WeatherData` (in `data` package):</w:t>
      </w:r>
    </w:p>
    <w:p>
      <w:pPr>
        <w:pStyle w:val="ListBullet2"/>
      </w:pPr>
      <w:r>
        <w:t xml:space="preserve">  - A model class containing fields for temperature, humidity, precipitation, and date.</w:t>
      </w:r>
    </w:p>
    <w:p>
      <w:pPr>
        <w:pStyle w:val="ListBullet"/>
      </w:pPr>
      <w:r>
        <w:t>• `GraphManager` (in `graph` package):</w:t>
      </w:r>
    </w:p>
    <w:p>
      <w:pPr>
        <w:pStyle w:val="ListBullet2"/>
      </w:pPr>
      <w:r>
        <w:t xml:space="preserve">  - Uses JFreeChart to create bar graphs for weather parameters.</w:t>
      </w:r>
    </w:p>
    <w:p>
      <w:pPr>
        <w:pStyle w:val="ListBullet"/>
      </w:pPr>
      <w:r>
        <w:t>• `GUIManager` (in `gui` package):</w:t>
      </w:r>
    </w:p>
    <w:p>
      <w:pPr>
        <w:pStyle w:val="ListBullet2"/>
      </w:pPr>
      <w:r>
        <w:t xml:space="preserve">  - Builds the UI, manages user input, and displays data in a text area and via charts.</w:t>
      </w:r>
    </w:p>
    <w:p>
      <w:pPr>
        <w:pStyle w:val="ListBullet"/>
      </w:pPr>
      <w:r>
        <w:t>• `WeatherApp.java`:</w:t>
      </w:r>
    </w:p>
    <w:p>
      <w:pPr>
        <w:pStyle w:val="ListBullet2"/>
      </w:pPr>
      <w:r>
        <w:t xml:space="preserve">  - Launches the application and calls GUIManager.</w:t>
      </w:r>
    </w:p>
    <w:p>
      <w:pPr>
        <w:pStyle w:val="Heading1"/>
      </w:pPr>
      <w:r>
        <w:t>4. Data Flow</w:t>
      </w:r>
    </w:p>
    <w:p>
      <w:r>
        <w:t>1. User enters a city name.</w:t>
        <w:br/>
        <w:t>2. `APIHandler` fetches weather data and parses it into `WeatherData` objects.</w:t>
        <w:br/>
        <w:t>3. `GUIManager` displays the data in the text area.</w:t>
        <w:br/>
        <w:t>4. If a graph button is clicked, `GraphManager` generates a chart based on the selected metric.</w:t>
      </w:r>
    </w:p>
    <w:p>
      <w:pPr>
        <w:pStyle w:val="Heading1"/>
      </w:pPr>
      <w:r>
        <w:t>5. External Libraries</w:t>
      </w:r>
    </w:p>
    <w:p>
      <w:pPr>
        <w:pStyle w:val="ListBullet"/>
      </w:pPr>
      <w:r>
        <w:t>• JFreeChart (for chart visualization)</w:t>
      </w:r>
    </w:p>
    <w:p>
      <w:pPr>
        <w:pStyle w:val="ListBullet"/>
      </w:pPr>
      <w:r>
        <w:t>• JSON (for parsing API responses)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